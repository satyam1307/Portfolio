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Satyam Kushwaha</w:t>
      </w:r>
    </w:p>
    <w:p>
      <w:r>
        <w:t>Email: sskushwaha1307@email.com | Phone: +91-7007792411</w:t>
      </w:r>
    </w:p>
    <w:p>
      <w:r>
        <w:t>Location: Kanpur Nagar, Uttar Pradesh, India</w:t>
      </w:r>
    </w:p>
    <w:p/>
    <w:p>
      <w:r>
        <w:t>Career Objective: Aspiring software developer with skills in Java and MERN stack, seeking to contribute to innovative projects and grow through real-world challenges.</w:t>
      </w:r>
    </w:p>
    <w:p/>
    <w:p>
      <w:r>
        <w:t>Education:</w:t>
      </w:r>
    </w:p>
    <w:p>
      <w:r>
        <w:t>• BCA, CSJM University, 2025 — CGPA: 6.96</w:t>
      </w:r>
    </w:p>
    <w:p>
      <w:r>
        <w:t>• 12th, Sukhwasa Devi Inter College, 2022 — 66%</w:t>
      </w:r>
    </w:p>
    <w:p>
      <w:r>
        <w:t>• 10th, Sukhwasa Devi Inter College, 2020 — 78%</w:t>
      </w:r>
    </w:p>
    <w:p/>
    <w:p>
      <w:r>
        <w:t>Technical Skills: Java, JavaScript, HTML, CSS, React.js, Firebase, OOP, DBMS, OS, DSA</w:t>
      </w:r>
    </w:p>
    <w:p/>
    <w:p>
      <w:r>
        <w:t>Projects:</w:t>
      </w:r>
    </w:p>
    <w:p>
      <w:r>
        <w:t>• Airbnb Basic Clone (MERN)</w:t>
      </w:r>
    </w:p>
    <w:p/>
    <w:p>
      <w:r>
        <w:t>Certifications:</w:t>
      </w:r>
    </w:p>
    <w:p>
      <w:r>
        <w:t>• Java Programming – Apna College (Sigma 7.0)</w:t>
      </w:r>
    </w:p>
    <w:p>
      <w:r>
        <w:t>• Cybersecurity &amp; Data Analysis – Deloitte</w:t>
      </w:r>
    </w:p>
    <w:p>
      <w:r>
        <w:t>• Soft Skills – Infosys EEP</w:t>
      </w:r>
    </w:p>
    <w:p>
      <w:r>
        <w:t>• Cyber Security &amp; Ethical Hacking – SK Dabur</w:t>
      </w:r>
    </w:p>
    <w:p/>
    <w:p>
      <w:r>
        <w:t>Achievements:</w:t>
      </w:r>
    </w:p>
    <w:p>
      <w:r>
        <w:t>• Top 10% performer in College Coding Competition</w:t>
      </w:r>
    </w:p>
    <w:p/>
    <w:p>
      <w:r>
        <w:t>Languages: English, Hindi</w:t>
      </w:r>
    </w:p>
    <w:p>
      <w:r>
        <w:t>Availability: Immediate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